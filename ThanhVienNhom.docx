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5AD" w:rsidRPr="004C6E10" w:rsidRDefault="004C6E10">
      <w:pPr>
        <w:jc w:val="center"/>
        <w:rPr>
          <w:b/>
          <w:bCs/>
          <w:sz w:val="72"/>
          <w:szCs w:val="72"/>
        </w:rPr>
      </w:pPr>
      <w:r w:rsidRPr="004C6E10">
        <w:rPr>
          <w:b/>
          <w:bCs/>
          <w:sz w:val="72"/>
          <w:szCs w:val="72"/>
        </w:rPr>
        <w:t>Phân Công</w:t>
      </w:r>
    </w:p>
    <w:p w:rsidR="009115AD" w:rsidRDefault="009E6D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Tên đề tài: </w:t>
      </w:r>
      <w:r>
        <w:rPr>
          <w:sz w:val="28"/>
          <w:szCs w:val="28"/>
        </w:rPr>
        <w:t>Cờ Caro</w:t>
      </w:r>
    </w:p>
    <w:p w:rsidR="009115AD" w:rsidRDefault="009E6D9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Nhóm thực hiện: </w:t>
      </w:r>
      <w:r>
        <w:rPr>
          <w:sz w:val="28"/>
          <w:szCs w:val="28"/>
        </w:rPr>
        <w:t>Hoàng - Phúc - Ngọc</w:t>
      </w:r>
    </w:p>
    <w:p w:rsidR="009115AD" w:rsidRDefault="009E6D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Thành viên: </w:t>
      </w:r>
    </w:p>
    <w:p w:rsidR="009115AD" w:rsidRDefault="009E6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Nguyễn Thanh Huy Hoàng - 43.01.104.056</w:t>
      </w:r>
    </w:p>
    <w:p w:rsidR="009115AD" w:rsidRDefault="009E6D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Trần Thiên Phúc - 43.01.104.134</w:t>
      </w:r>
    </w:p>
    <w:p w:rsidR="009115AD" w:rsidRPr="00B42830" w:rsidRDefault="009E6D94" w:rsidP="00B428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Phan Huỳnh Văn Ngọc 43.01.104.116</w:t>
      </w:r>
    </w:p>
    <w:p w:rsidR="009115AD" w:rsidRDefault="009E6D94">
      <w:pPr>
        <w:rPr>
          <w:sz w:val="28"/>
          <w:szCs w:val="28"/>
        </w:rPr>
      </w:pPr>
      <w:r>
        <w:rPr>
          <w:b/>
          <w:bCs/>
          <w:sz w:val="32"/>
          <w:szCs w:val="32"/>
        </w:rPr>
        <w:t>Phân chia công việc:</w:t>
      </w:r>
    </w:p>
    <w:p w:rsidR="009115AD" w:rsidRDefault="009E6D94">
      <w:pPr>
        <w:ind w:firstLine="720"/>
        <w:rPr>
          <w:b/>
          <w:bCs/>
          <w:sz w:val="32"/>
          <w:szCs w:val="32"/>
        </w:rPr>
      </w:pPr>
      <w:r>
        <w:rPr>
          <w:sz w:val="32"/>
          <w:szCs w:val="32"/>
        </w:rPr>
        <w:t>Sinh viên 1: Nguyễn Thanh Huy Hoàng</w:t>
      </w:r>
    </w:p>
    <w:p w:rsidR="009115AD" w:rsidRDefault="009E6D94">
      <w:pPr>
        <w:pStyle w:val="ListParagraph"/>
        <w:numPr>
          <w:ilvl w:val="0"/>
          <w:numId w:val="4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Xây dựng các nút chức năng</w:t>
      </w:r>
    </w:p>
    <w:p w:rsidR="009115AD" w:rsidRDefault="009E6D94">
      <w:pPr>
        <w:pStyle w:val="ListParagraph"/>
        <w:numPr>
          <w:ilvl w:val="0"/>
          <w:numId w:val="4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Phát triển thêm 1 số nút chức năng mở rộng</w:t>
      </w:r>
    </w:p>
    <w:p w:rsidR="009115AD" w:rsidRDefault="009E6D94">
      <w:pPr>
        <w:pStyle w:val="ListParagraph"/>
        <w:numPr>
          <w:ilvl w:val="0"/>
          <w:numId w:val="4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Tập hợp các hàm do SV2 thực hiện để tạo chế độ chơi với bot</w:t>
      </w:r>
    </w:p>
    <w:p w:rsidR="009115AD" w:rsidRDefault="009E6D94">
      <w:pPr>
        <w:pStyle w:val="ListParagraph"/>
        <w:numPr>
          <w:ilvl w:val="0"/>
          <w:numId w:val="4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Xây dựng chế độ</w:t>
      </w:r>
      <w:r w:rsidR="004F11D5">
        <w:rPr>
          <w:sz w:val="32"/>
          <w:szCs w:val="32"/>
        </w:rPr>
        <w:t xml:space="preserve"> Campaign</w:t>
      </w:r>
    </w:p>
    <w:p w:rsidR="004C6E10" w:rsidRDefault="004C6E10">
      <w:pPr>
        <w:pStyle w:val="ListParagraph"/>
        <w:numPr>
          <w:ilvl w:val="0"/>
          <w:numId w:val="4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Mức độ hoàn thành: 100%</w:t>
      </w:r>
    </w:p>
    <w:p w:rsidR="009115AD" w:rsidRDefault="009E6D94">
      <w:pPr>
        <w:ind w:firstLine="720"/>
        <w:rPr>
          <w:sz w:val="32"/>
          <w:szCs w:val="32"/>
        </w:rPr>
      </w:pPr>
      <w:r>
        <w:rPr>
          <w:sz w:val="32"/>
          <w:szCs w:val="32"/>
        </w:rPr>
        <w:t>Sinh viên 2: Phan Huỳnh Văn Ngọc</w:t>
      </w:r>
    </w:p>
    <w:p w:rsidR="009115AD" w:rsidRDefault="009E6D94">
      <w:pPr>
        <w:pStyle w:val="ListParagraph"/>
        <w:numPr>
          <w:ilvl w:val="0"/>
          <w:numId w:val="5"/>
        </w:numPr>
        <w:ind w:left="1140"/>
        <w:rPr>
          <w:sz w:val="32"/>
          <w:szCs w:val="32"/>
        </w:rPr>
      </w:pPr>
      <w:r>
        <w:rPr>
          <w:sz w:val="32"/>
          <w:szCs w:val="32"/>
        </w:rPr>
        <w:t xml:space="preserve">Xây dựng hàm chơi với bot, dựa theo thuật toán </w:t>
      </w:r>
      <w:r w:rsidR="00C314DB">
        <w:rPr>
          <w:sz w:val="32"/>
          <w:szCs w:val="32"/>
        </w:rPr>
        <w:t>Heuristic</w:t>
      </w:r>
    </w:p>
    <w:p w:rsidR="009115AD" w:rsidRDefault="009E6D94">
      <w:pPr>
        <w:pStyle w:val="ListParagraph"/>
        <w:numPr>
          <w:ilvl w:val="0"/>
          <w:numId w:val="5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Kiểm tra lỗi, chỉnh sửa</w:t>
      </w:r>
    </w:p>
    <w:p w:rsidR="009115AD" w:rsidRDefault="009E6D94">
      <w:pPr>
        <w:pStyle w:val="ListParagraph"/>
        <w:numPr>
          <w:ilvl w:val="0"/>
          <w:numId w:val="5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Quay video</w:t>
      </w:r>
    </w:p>
    <w:p w:rsidR="004C6E10" w:rsidRDefault="004C6E10">
      <w:pPr>
        <w:pStyle w:val="ListParagraph"/>
        <w:numPr>
          <w:ilvl w:val="0"/>
          <w:numId w:val="5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Mức đô hoàn thành: 100%</w:t>
      </w:r>
    </w:p>
    <w:p w:rsidR="009115AD" w:rsidRDefault="009E6D94">
      <w:pPr>
        <w:ind w:firstLine="720"/>
        <w:rPr>
          <w:sz w:val="32"/>
          <w:szCs w:val="32"/>
        </w:rPr>
      </w:pPr>
      <w:r>
        <w:rPr>
          <w:sz w:val="32"/>
          <w:szCs w:val="32"/>
        </w:rPr>
        <w:t>Sinh viên 3: Trần Thiên Phúc</w:t>
      </w:r>
    </w:p>
    <w:p w:rsidR="009115AD" w:rsidRDefault="009E6D94">
      <w:pPr>
        <w:pStyle w:val="ListParagraph"/>
        <w:numPr>
          <w:ilvl w:val="0"/>
          <w:numId w:val="6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Viết báo cáo, trình bày powerpoint.</w:t>
      </w:r>
    </w:p>
    <w:p w:rsidR="009115AD" w:rsidRDefault="009E6D94">
      <w:pPr>
        <w:pStyle w:val="ListParagraph"/>
        <w:numPr>
          <w:ilvl w:val="0"/>
          <w:numId w:val="6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Kiểm tra lỗi.</w:t>
      </w:r>
    </w:p>
    <w:p w:rsidR="001270AF" w:rsidRDefault="001270AF">
      <w:pPr>
        <w:pStyle w:val="ListParagraph"/>
        <w:numPr>
          <w:ilvl w:val="0"/>
          <w:numId w:val="6"/>
        </w:numPr>
        <w:ind w:left="1140"/>
        <w:rPr>
          <w:sz w:val="32"/>
          <w:szCs w:val="32"/>
        </w:rPr>
      </w:pPr>
      <w:r>
        <w:rPr>
          <w:sz w:val="32"/>
          <w:szCs w:val="32"/>
        </w:rPr>
        <w:t>Mức độ hoàn thành: 100%</w:t>
      </w:r>
      <w:bookmarkStart w:id="0" w:name="_GoBack"/>
      <w:bookmarkEnd w:id="0"/>
    </w:p>
    <w:sectPr w:rsidR="0012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CF092B84"/>
    <w:multiLevelType w:val="multilevel"/>
    <w:tmpl w:val="CF092B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DC07B041"/>
    <w:multiLevelType w:val="singleLevel"/>
    <w:tmpl w:val="DC07B04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53208E"/>
    <w:multiLevelType w:val="multilevel"/>
    <w:tmpl w:val="00532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DCABA"/>
    <w:multiLevelType w:val="multilevel"/>
    <w:tmpl w:val="59ADCA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64225"/>
    <w:rsid w:val="001270AF"/>
    <w:rsid w:val="004C6E10"/>
    <w:rsid w:val="004F11D5"/>
    <w:rsid w:val="005C3C70"/>
    <w:rsid w:val="009115AD"/>
    <w:rsid w:val="009E6D94"/>
    <w:rsid w:val="00A71591"/>
    <w:rsid w:val="00B42830"/>
    <w:rsid w:val="00C314DB"/>
    <w:rsid w:val="00CD54EA"/>
    <w:rsid w:val="218E0D82"/>
    <w:rsid w:val="2B9248F8"/>
    <w:rsid w:val="34190D1F"/>
    <w:rsid w:val="56D64225"/>
    <w:rsid w:val="6C2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Ngọc Phan</dc:creator>
  <cp:lastModifiedBy>LEGION</cp:lastModifiedBy>
  <cp:revision>10</cp:revision>
  <dcterms:created xsi:type="dcterms:W3CDTF">2019-10-22T09:01:00Z</dcterms:created>
  <dcterms:modified xsi:type="dcterms:W3CDTF">2019-11-02T07:12:00Z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